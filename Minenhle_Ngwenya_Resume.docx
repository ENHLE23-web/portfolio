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77A1" w14:textId="77777777" w:rsidR="009232F0" w:rsidRDefault="00E70139">
      <w:pPr>
        <w:pStyle w:val="Title"/>
      </w:pPr>
      <w:r>
        <w:t>Minenhle Ngwenya</w:t>
      </w:r>
    </w:p>
    <w:p w14:paraId="65AA28BD" w14:textId="77777777" w:rsidR="009232F0" w:rsidRDefault="00E70139">
      <w:r>
        <w:t>Computer Science Intern</w:t>
      </w:r>
    </w:p>
    <w:p w14:paraId="4BE9BEEA" w14:textId="77777777" w:rsidR="009232F0" w:rsidRDefault="00E70139">
      <w:r>
        <w:t>Email: Ngwenyaminenhle605@gmail.com</w:t>
      </w:r>
      <w:r>
        <w:br/>
        <w:t>Phone: 063 362 5509 / 072 434 9577</w:t>
      </w:r>
      <w:r>
        <w:br/>
        <w:t>Location: Pretoria, Gauteng, South Africa</w:t>
      </w:r>
      <w:r>
        <w:br/>
        <w:t>LinkedIn: linkedin.com/in/ngwenya-minenhle</w:t>
      </w:r>
      <w:r>
        <w:br/>
      </w:r>
      <w:r>
        <w:t>GitHub: github.com/ENHLE23-web</w:t>
      </w:r>
    </w:p>
    <w:p w14:paraId="614DF232" w14:textId="77777777" w:rsidR="009232F0" w:rsidRDefault="00E70139">
      <w:r>
        <w:t>________________________________________</w:t>
      </w:r>
    </w:p>
    <w:p w14:paraId="0651442E" w14:textId="77777777" w:rsidR="009232F0" w:rsidRDefault="00E70139">
      <w:pPr>
        <w:pStyle w:val="Heading1"/>
      </w:pPr>
      <w:r>
        <w:t>Professional Summary</w:t>
      </w:r>
    </w:p>
    <w:p w14:paraId="76B14E48" w14:textId="77777777" w:rsidR="009232F0" w:rsidRDefault="00E70139">
      <w:r>
        <w:t>Motivated and detail-oriented Computer Science student currently in third year, seeking an internship opportunity to gain hands-on experience in software development, data analysis, and IT support. Brings strong problem-solving abilities, a passion for technology, and an eagerness to apply academic knowledge in real-world environments.</w:t>
      </w:r>
    </w:p>
    <w:p w14:paraId="0B151B7E" w14:textId="77777777" w:rsidR="009232F0" w:rsidRDefault="00E70139">
      <w:pPr>
        <w:pStyle w:val="Heading1"/>
      </w:pPr>
      <w:r>
        <w:t>Technical Skills</w:t>
      </w:r>
    </w:p>
    <w:p w14:paraId="43CC63A6" w14:textId="77777777" w:rsidR="009232F0" w:rsidRDefault="00E70139">
      <w:r>
        <w:t>Programming Languages: Java, Python, JavaScript, Kotlin, HTML, CSS</w:t>
      </w:r>
    </w:p>
    <w:p w14:paraId="1317BDF6" w14:textId="77777777" w:rsidR="009232F0" w:rsidRDefault="00E70139">
      <w:r>
        <w:t>Web Development: HTML, CSS, JavaScript, React Native</w:t>
      </w:r>
    </w:p>
    <w:p w14:paraId="10DF3400" w14:textId="77777777" w:rsidR="009232F0" w:rsidRDefault="00E70139">
      <w:r>
        <w:t>Mobile Development: Kotlin for Android</w:t>
      </w:r>
    </w:p>
    <w:p w14:paraId="5DDAAF3A" w14:textId="77777777" w:rsidR="009232F0" w:rsidRDefault="00E70139">
      <w:r>
        <w:t>Databases: SQL, MySQL, PL/SQL</w:t>
      </w:r>
    </w:p>
    <w:p w14:paraId="29812BFF" w14:textId="77777777" w:rsidR="009232F0" w:rsidRDefault="00E70139">
      <w:r>
        <w:t>Tools &amp; IDEs: Microsoft Office Suite, Eclipse, Visual Studio Code</w:t>
      </w:r>
    </w:p>
    <w:p w14:paraId="5B81AD00" w14:textId="77777777" w:rsidR="009232F0" w:rsidRDefault="00E70139">
      <w:r>
        <w:t>Other: Computer Networking &amp; Security, Software Debugging, Logical Thinking</w:t>
      </w:r>
    </w:p>
    <w:p w14:paraId="18D6D143" w14:textId="77777777" w:rsidR="009232F0" w:rsidRDefault="00E70139">
      <w:pPr>
        <w:pStyle w:val="Heading1"/>
      </w:pPr>
      <w:r>
        <w:t>Education</w:t>
      </w:r>
    </w:p>
    <w:p w14:paraId="0426BF46" w14:textId="77777777" w:rsidR="009232F0" w:rsidRDefault="00E70139">
      <w:r>
        <w:t>Tshwane University of Technology — Diploma in Computer Science (2022 – Present, Third Year)</w:t>
      </w:r>
    </w:p>
    <w:p w14:paraId="5D84A24A" w14:textId="77777777" w:rsidR="009232F0" w:rsidRDefault="00E70139">
      <w:r>
        <w:t>Siphokuhle Secondary School — Matric Certificate with Bachelor Pass (2017 – 2021)</w:t>
      </w:r>
    </w:p>
    <w:p w14:paraId="4452E41F" w14:textId="77777777" w:rsidR="009232F0" w:rsidRDefault="00E70139">
      <w:r>
        <w:t>Subjects: Mathematics, Physical Sciences, Life Sciences</w:t>
      </w:r>
    </w:p>
    <w:p w14:paraId="3B06610A" w14:textId="77777777" w:rsidR="009232F0" w:rsidRDefault="00E70139">
      <w:pPr>
        <w:pStyle w:val="Heading1"/>
      </w:pPr>
      <w:r>
        <w:t>Academic Projects</w:t>
      </w:r>
    </w:p>
    <w:p w14:paraId="7EC5860F" w14:textId="77777777" w:rsidR="009232F0" w:rsidRDefault="00E70139">
      <w:r>
        <w:t>Safe.Spaza — Python, MySQL, React Native</w:t>
      </w:r>
    </w:p>
    <w:p w14:paraId="7AB4EDF3" w14:textId="77777777" w:rsidR="009232F0" w:rsidRDefault="00E70139">
      <w:pPr>
        <w:pStyle w:val="ListBullet"/>
      </w:pPr>
      <w:r>
        <w:lastRenderedPageBreak/>
        <w:t>- Co-developed a barcode-scanning web application to combat expired or counterfeit product sales in local spaza shops.</w:t>
      </w:r>
    </w:p>
    <w:p w14:paraId="0A1970E7" w14:textId="77777777" w:rsidR="009232F0" w:rsidRDefault="00E70139">
      <w:pPr>
        <w:pStyle w:val="ListBullet"/>
      </w:pPr>
      <w:r>
        <w:t>- Implemented product expiry detection and manufacturer verification features.</w:t>
      </w:r>
    </w:p>
    <w:p w14:paraId="0D0CF782" w14:textId="77777777" w:rsidR="009232F0" w:rsidRDefault="00E70139">
      <w:pPr>
        <w:pStyle w:val="ListBullet"/>
      </w:pPr>
      <w:r>
        <w:t>- Promoted community health and consumer protection.</w:t>
      </w:r>
    </w:p>
    <w:p w14:paraId="457FE26F" w14:textId="77777777" w:rsidR="009232F0" w:rsidRDefault="00E70139">
      <w:r>
        <w:t>Student Record Management System — Java, MySQL</w:t>
      </w:r>
    </w:p>
    <w:p w14:paraId="561E9C9B" w14:textId="77777777" w:rsidR="009232F0" w:rsidRDefault="00E70139">
      <w:pPr>
        <w:pStyle w:val="ListBullet"/>
      </w:pPr>
      <w:r>
        <w:t>- Built a CRUD-based web application to manage student records efficiently.</w:t>
      </w:r>
    </w:p>
    <w:p w14:paraId="6F6ACFCE" w14:textId="77777777" w:rsidR="009232F0" w:rsidRDefault="00E70139">
      <w:pPr>
        <w:pStyle w:val="ListBullet"/>
      </w:pPr>
      <w:r>
        <w:t>- Designed database structure and user interface.</w:t>
      </w:r>
    </w:p>
    <w:p w14:paraId="6FB30872" w14:textId="77777777" w:rsidR="009232F0" w:rsidRDefault="00E70139">
      <w:pPr>
        <w:pStyle w:val="ListBullet"/>
      </w:pPr>
      <w:r>
        <w:t>- Focused on modular code and maintainability.</w:t>
      </w:r>
    </w:p>
    <w:p w14:paraId="4257EBEF" w14:textId="77777777" w:rsidR="009232F0" w:rsidRDefault="00E70139">
      <w:pPr>
        <w:pStyle w:val="Heading1"/>
      </w:pPr>
      <w:r>
        <w:t>Additional Experience</w:t>
      </w:r>
    </w:p>
    <w:p w14:paraId="420306AB" w14:textId="77777777" w:rsidR="009232F0" w:rsidRDefault="00E70139">
      <w:r>
        <w:t>Independent Learning &amp; Coding Practice</w:t>
      </w:r>
    </w:p>
    <w:p w14:paraId="0923959B" w14:textId="77777777" w:rsidR="009232F0" w:rsidRDefault="00E70139">
      <w:pPr>
        <w:pStyle w:val="ListBullet"/>
      </w:pPr>
      <w:r>
        <w:t>- Actively involved in solving coding challenges and building mini-projects.</w:t>
      </w:r>
    </w:p>
    <w:p w14:paraId="352F19BA" w14:textId="77777777" w:rsidR="009232F0" w:rsidRDefault="00E70139">
      <w:pPr>
        <w:pStyle w:val="ListBullet"/>
      </w:pPr>
      <w:r>
        <w:t>- Regularly contribute to GitHub and stay up to date with new programming trends.</w:t>
      </w:r>
    </w:p>
    <w:p w14:paraId="6AFAB3CF" w14:textId="77777777" w:rsidR="009232F0" w:rsidRDefault="00E70139">
      <w:pPr>
        <w:pStyle w:val="Heading1"/>
      </w:pPr>
      <w:r>
        <w:t>Additional Information</w:t>
      </w:r>
    </w:p>
    <w:p w14:paraId="2ED0F1BA" w14:textId="77777777" w:rsidR="009232F0" w:rsidRDefault="00E70139">
      <w:r>
        <w:t>Strong analytical and problem-solving skills</w:t>
      </w:r>
    </w:p>
    <w:p w14:paraId="20D64B35" w14:textId="77777777" w:rsidR="009232F0" w:rsidRDefault="00E70139">
      <w:r>
        <w:t>Proficient in professional presentations and document formatting</w:t>
      </w:r>
    </w:p>
    <w:p w14:paraId="580FF38A" w14:textId="77777777" w:rsidR="009232F0" w:rsidRDefault="00E70139">
      <w:r>
        <w:t>Willing to learn, collaborate, and adapt quickly to professional environments</w:t>
      </w:r>
    </w:p>
    <w:p w14:paraId="76FED351" w14:textId="77777777" w:rsidR="009232F0" w:rsidRDefault="00E70139">
      <w:r>
        <w:t>Official Pre-WIL Recommendation Letter from Tshwane University of Technology available upon request.</w:t>
      </w:r>
    </w:p>
    <w:p w14:paraId="28FDB0A1" w14:textId="77777777" w:rsidR="009232F0" w:rsidRDefault="00E70139">
      <w:pPr>
        <w:pStyle w:val="Heading1"/>
      </w:pPr>
      <w:r>
        <w:t>References</w:t>
      </w:r>
    </w:p>
    <w:p w14:paraId="276DE10A" w14:textId="77777777" w:rsidR="009232F0" w:rsidRDefault="00E70139">
      <w:r>
        <w:t>Mr. Vuyisile Memani</w:t>
      </w:r>
    </w:p>
    <w:p w14:paraId="3D5EFA39" w14:textId="77777777" w:rsidR="009232F0" w:rsidRDefault="00E70139">
      <w:r>
        <w:t>Lecturer and WIL Manager – Computer Science, Tshwane University of Technology</w:t>
      </w:r>
    </w:p>
    <w:p w14:paraId="7FB24262" w14:textId="77777777" w:rsidR="009232F0" w:rsidRDefault="00E70139">
      <w:r>
        <w:t>Email: MemaneV@tut.ac.za</w:t>
      </w:r>
    </w:p>
    <w:p w14:paraId="74A99618" w14:textId="77777777" w:rsidR="009232F0" w:rsidRDefault="00E70139">
      <w:r>
        <w:t>Phone: 012 382 9749 / 082 620 4347</w:t>
      </w:r>
    </w:p>
    <w:sectPr w:rsidR="00923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11850">
    <w:abstractNumId w:val="8"/>
  </w:num>
  <w:num w:numId="2" w16cid:durableId="1956784480">
    <w:abstractNumId w:val="6"/>
  </w:num>
  <w:num w:numId="3" w16cid:durableId="1708990018">
    <w:abstractNumId w:val="5"/>
  </w:num>
  <w:num w:numId="4" w16cid:durableId="1570648478">
    <w:abstractNumId w:val="4"/>
  </w:num>
  <w:num w:numId="5" w16cid:durableId="660694622">
    <w:abstractNumId w:val="7"/>
  </w:num>
  <w:num w:numId="6" w16cid:durableId="712269187">
    <w:abstractNumId w:val="3"/>
  </w:num>
  <w:num w:numId="7" w16cid:durableId="1193226847">
    <w:abstractNumId w:val="2"/>
  </w:num>
  <w:num w:numId="8" w16cid:durableId="1950501490">
    <w:abstractNumId w:val="1"/>
  </w:num>
  <w:num w:numId="9" w16cid:durableId="197698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1367"/>
    <w:rsid w:val="009232F0"/>
    <w:rsid w:val="00AA1D8D"/>
    <w:rsid w:val="00B47730"/>
    <w:rsid w:val="00CB0664"/>
    <w:rsid w:val="00E70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2F9B9"/>
  <w14:defaultImageDpi w14:val="300"/>
  <w15:docId w15:val="{FE872036-28D3-4AA1-9D2E-39D5B8D7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MINENHLE NGWENYA</cp:lastModifiedBy>
  <cp:revision>2</cp:revision>
  <dcterms:created xsi:type="dcterms:W3CDTF">2025-07-29T19:34:00Z</dcterms:created>
  <dcterms:modified xsi:type="dcterms:W3CDTF">2025-07-29T19:34:00Z</dcterms:modified>
  <cp:category/>
</cp:coreProperties>
</file>